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in limba romana</w:t>
        <w:br/>
        <w:t>pentru OCR-ul de la</w:t>
        <w:br/>
        <w:t>Azure</w:t>
        <w:br/>
        <w:t>English test for the</w:t>
        <w:br/>
        <w:t>och made by Azure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